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Cricket is a popular sport played in many countries, especially in India, Australia, and England. It is often called the gentleman’s game because of its traditions and spirit.</w:t>
      </w:r>
    </w:p>
    <w:p>
      <w:r>
        <w:t>The game is played between two teams of eleven players each. One team bats to score runs while the other bowls and fields to restrict them.</w:t>
      </w:r>
    </w:p>
    <w:p>
      <w:r>
        <w:t>Formats of cricket include Test matches, One Day Internationals, and T20 games. Each format offers a unique style and excitement for players and fans.</w:t>
      </w:r>
    </w:p>
    <w:p>
      <w:r>
        <w:t>Famous cricketers like Sachin Tendulkar, Virat Kohli, and M.S. Dhoni have inspired millions. Their achievements highlight dedication, skill, and passion for the game.</w:t>
      </w:r>
    </w:p>
    <w:p>
      <w:r>
        <w:t>Cricket continues to unite people across nations through tournaments like the World Cup. Its popularity shows no signs of slowing down in the future.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